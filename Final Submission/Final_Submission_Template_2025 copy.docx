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FEF20" w14:textId="71845F40" w:rsidR="00F40890" w:rsidRDefault="00F40890">
      <w:pPr>
        <w:pStyle w:val="Heading1"/>
      </w:pPr>
      <w:r>
        <w:t>2006ICT/2805ICT/3815ICT Object Oriented Software Development</w:t>
      </w:r>
    </w:p>
    <w:p w14:paraId="25D41E37" w14:textId="0E90DEC0" w:rsidR="009F6D4C" w:rsidRDefault="00C156B5">
      <w:pPr>
        <w:pStyle w:val="Heading1"/>
      </w:pPr>
      <w:r>
        <w:t>Final</w:t>
      </w:r>
      <w:r w:rsidR="009968A1">
        <w:t xml:space="preserve"> Submission Template</w:t>
      </w:r>
      <w:r w:rsidR="00F40890">
        <w:t xml:space="preserve"> (2005)</w:t>
      </w:r>
    </w:p>
    <w:p w14:paraId="29818358" w14:textId="77777777" w:rsidR="00F40890" w:rsidRDefault="00F40890">
      <w:pPr>
        <w:pStyle w:val="Heading2"/>
      </w:pPr>
    </w:p>
    <w:p w14:paraId="5597E8FD" w14:textId="689883A9" w:rsidR="009F6D4C" w:rsidRDefault="009968A1">
      <w:pPr>
        <w:pStyle w:val="Heading2"/>
      </w:pPr>
      <w:bookmarkStart w:id="0" w:name="OLE_LINK6"/>
      <w:r>
        <w:t>Group Information</w:t>
      </w:r>
    </w:p>
    <w:bookmarkEnd w:id="0"/>
    <w:p w14:paraId="335D8C18" w14:textId="17FA78D4" w:rsidR="00F40890" w:rsidRDefault="00F40890" w:rsidP="00F40890">
      <w:pPr>
        <w:pStyle w:val="ListParagraph"/>
        <w:numPr>
          <w:ilvl w:val="0"/>
          <w:numId w:val="10"/>
        </w:numPr>
      </w:pPr>
      <w:r>
        <w:t xml:space="preserve">Campus: </w:t>
      </w:r>
    </w:p>
    <w:p w14:paraId="3FD216EA" w14:textId="33071FD9" w:rsidR="009F6D4C" w:rsidRDefault="009968A1" w:rsidP="00F40890">
      <w:pPr>
        <w:pStyle w:val="ListParagraph"/>
        <w:numPr>
          <w:ilvl w:val="0"/>
          <w:numId w:val="10"/>
        </w:numPr>
      </w:pPr>
      <w:r>
        <w:t xml:space="preserve">Group </w:t>
      </w:r>
      <w:r w:rsidR="00F40890">
        <w:t>Number</w:t>
      </w:r>
      <w:r>
        <w:t>:</w:t>
      </w:r>
    </w:p>
    <w:p w14:paraId="79C5E326" w14:textId="392CDF9B" w:rsidR="009F6D4C" w:rsidRDefault="009968A1" w:rsidP="00F40890">
      <w:pPr>
        <w:pStyle w:val="ListParagraph"/>
        <w:numPr>
          <w:ilvl w:val="0"/>
          <w:numId w:val="10"/>
        </w:numPr>
      </w:pPr>
      <w:r>
        <w:t>Group Members:</w:t>
      </w:r>
    </w:p>
    <w:p w14:paraId="59604E91" w14:textId="5BD6F63B" w:rsidR="00F40890" w:rsidRDefault="00F40890" w:rsidP="00F40890">
      <w:pPr>
        <w:pStyle w:val="ListParagraph"/>
        <w:numPr>
          <w:ilvl w:val="1"/>
          <w:numId w:val="10"/>
        </w:numPr>
      </w:pPr>
      <w:r>
        <w:t>[Student ID], [Student Name], [Course Code]</w:t>
      </w:r>
    </w:p>
    <w:p w14:paraId="368F5DCF" w14:textId="77777777" w:rsidR="00F40890" w:rsidRDefault="00F40890" w:rsidP="00F40890">
      <w:pPr>
        <w:pStyle w:val="ListParagraph"/>
        <w:numPr>
          <w:ilvl w:val="1"/>
          <w:numId w:val="10"/>
        </w:numPr>
      </w:pPr>
      <w:r>
        <w:t>[Student ID], [Student Name], [Course Code]</w:t>
      </w:r>
    </w:p>
    <w:p w14:paraId="350EAA83" w14:textId="77777777" w:rsidR="00F40890" w:rsidRDefault="00F40890" w:rsidP="00F40890">
      <w:pPr>
        <w:pStyle w:val="ListParagraph"/>
        <w:numPr>
          <w:ilvl w:val="1"/>
          <w:numId w:val="10"/>
        </w:numPr>
      </w:pPr>
      <w:r>
        <w:t>[Student ID], [Student Name], [Course Code]</w:t>
      </w:r>
    </w:p>
    <w:p w14:paraId="0EB0350A" w14:textId="77777777" w:rsidR="00F40890" w:rsidRDefault="00F40890" w:rsidP="00F40890">
      <w:pPr>
        <w:pStyle w:val="ListParagraph"/>
        <w:numPr>
          <w:ilvl w:val="1"/>
          <w:numId w:val="10"/>
        </w:numPr>
      </w:pPr>
      <w:r>
        <w:t>[Student ID], [Student Name], [Course Code]</w:t>
      </w:r>
    </w:p>
    <w:p w14:paraId="14AF8DCD" w14:textId="7B013388" w:rsidR="00F40890" w:rsidRDefault="00F40890" w:rsidP="00F40890">
      <w:pPr>
        <w:pStyle w:val="ListParagraph"/>
        <w:numPr>
          <w:ilvl w:val="1"/>
          <w:numId w:val="10"/>
        </w:numPr>
      </w:pPr>
      <w:r>
        <w:t>[Student ID], [Student Name], [Course Code]</w:t>
      </w:r>
    </w:p>
    <w:p w14:paraId="37A82855" w14:textId="341E6B5B" w:rsidR="009F6D4C" w:rsidRDefault="009968A1" w:rsidP="00F40890">
      <w:pPr>
        <w:pStyle w:val="ListParagraph"/>
        <w:numPr>
          <w:ilvl w:val="0"/>
          <w:numId w:val="10"/>
        </w:numPr>
      </w:pPr>
      <w:r>
        <w:t>Team Leader:</w:t>
      </w:r>
    </w:p>
    <w:p w14:paraId="492024B6" w14:textId="13DBA8FC" w:rsidR="009F6D4C" w:rsidRDefault="009968A1" w:rsidP="00F40890">
      <w:pPr>
        <w:pStyle w:val="ListParagraph"/>
        <w:numPr>
          <w:ilvl w:val="0"/>
          <w:numId w:val="10"/>
        </w:numPr>
      </w:pPr>
      <w:r>
        <w:t>Lab Teacher:</w:t>
      </w:r>
    </w:p>
    <w:p w14:paraId="1B8D3D40" w14:textId="77777777" w:rsidR="00B635CB" w:rsidRDefault="00B635CB" w:rsidP="00B635CB">
      <w:pPr>
        <w:pStyle w:val="Heading2"/>
      </w:pPr>
    </w:p>
    <w:p w14:paraId="14756276" w14:textId="75C2820E" w:rsidR="00B635CB" w:rsidRDefault="00B635CB" w:rsidP="00B635CB">
      <w:pPr>
        <w:pStyle w:val="Heading2"/>
      </w:pPr>
      <w:r>
        <w:t>Project Name: Tetris</w:t>
      </w:r>
    </w:p>
    <w:p w14:paraId="0527D0A5" w14:textId="77777777" w:rsidR="00F40890" w:rsidRDefault="00F4089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A97CFEE" w14:textId="3731FC5E" w:rsidR="00F40890" w:rsidRDefault="00F40890" w:rsidP="001E34F5">
      <w:pPr>
        <w:pStyle w:val="Heading1"/>
        <w:numPr>
          <w:ilvl w:val="0"/>
          <w:numId w:val="12"/>
        </w:numPr>
      </w:pPr>
      <w:r>
        <w:lastRenderedPageBreak/>
        <w:t>Project Management</w:t>
      </w:r>
      <w:r w:rsidR="00E1092D">
        <w:t xml:space="preserve"> (</w:t>
      </w:r>
      <w:r w:rsidR="003266D8">
        <w:t>5</w:t>
      </w:r>
      <w:r w:rsidR="00E1092D">
        <w:t xml:space="preserve"> Points)</w:t>
      </w:r>
    </w:p>
    <w:p w14:paraId="6730403E" w14:textId="65A65F02" w:rsidR="009F6D4C" w:rsidRDefault="009968A1">
      <w:pPr>
        <w:pStyle w:val="Heading2"/>
      </w:pPr>
      <w:r>
        <w:t>Project Planning</w:t>
      </w:r>
    </w:p>
    <w:p w14:paraId="657DFC77" w14:textId="28D77E09" w:rsidR="00F40890" w:rsidRPr="0080022F" w:rsidRDefault="00F40890" w:rsidP="00B34077">
      <w:pPr>
        <w:pStyle w:val="Heading3"/>
        <w:rPr>
          <w:lang w:val="en-AU"/>
        </w:rPr>
      </w:pPr>
      <w:bookmarkStart w:id="1" w:name="_Toc172568822"/>
      <w:r w:rsidRPr="0080022F">
        <w:rPr>
          <w:lang w:val="en-AU"/>
        </w:rPr>
        <w:t>Time Schedule</w:t>
      </w:r>
      <w:bookmarkEnd w:id="1"/>
    </w:p>
    <w:p w14:paraId="3B28A792" w14:textId="1ED36D8B" w:rsidR="00F40890" w:rsidRDefault="00B34077" w:rsidP="00B34077">
      <w:pPr>
        <w:rPr>
          <w:lang w:val="en-AU"/>
        </w:rPr>
      </w:pPr>
      <w:r>
        <w:rPr>
          <w:lang w:val="en-AU"/>
        </w:rPr>
        <w:t>[</w:t>
      </w:r>
      <w:r w:rsidRPr="00B34077">
        <w:rPr>
          <w:lang w:val="en-AU"/>
        </w:rPr>
        <w:t>This table should show who completed each task, the estimated time for each task, and the actual time spent.</w:t>
      </w:r>
      <w:r>
        <w:rPr>
          <w:lang w:val="en-AU"/>
        </w:rPr>
        <w:t>]</w:t>
      </w:r>
    </w:p>
    <w:p w14:paraId="42787FBF" w14:textId="50DE70F5" w:rsidR="000227F5" w:rsidRPr="00B34077" w:rsidRDefault="000227F5" w:rsidP="00B34077">
      <w:pPr>
        <w:rPr>
          <w:lang w:val="en-AU"/>
        </w:rPr>
      </w:pPr>
      <w:r w:rsidRPr="000227F5">
        <w:rPr>
          <w:highlight w:val="yellow"/>
        </w:rPr>
        <w:t>Note: This plan should focus only on the Final Submission phase — tasks from Milestone One should not be repeated.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18"/>
        <w:gridCol w:w="1768"/>
        <w:gridCol w:w="1128"/>
        <w:gridCol w:w="1374"/>
        <w:gridCol w:w="1369"/>
        <w:gridCol w:w="1798"/>
        <w:gridCol w:w="1217"/>
      </w:tblGrid>
      <w:tr w:rsidR="00567ECE" w:rsidRPr="00567ECE" w14:paraId="2CC316B1" w14:textId="77777777" w:rsidTr="00E82243">
        <w:tc>
          <w:tcPr>
            <w:tcW w:w="426" w:type="dxa"/>
            <w:shd w:val="clear" w:color="auto" w:fill="D9D9D9" w:themeFill="background1" w:themeFillShade="D9"/>
          </w:tcPr>
          <w:p w14:paraId="38E9EFC6" w14:textId="77777777" w:rsidR="00567ECE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#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1A0436B" w14:textId="77777777" w:rsidR="00567ECE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Task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471418" w14:textId="77777777" w:rsidR="00567ECE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Student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DDACDB6" w14:textId="77777777" w:rsidR="00567ECE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Planed Time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E12A132" w14:textId="77777777" w:rsidR="00567ECE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Actual Time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BEF274" w14:textId="77777777" w:rsidR="00567ECE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Cumulative Time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7680636" w14:textId="77777777" w:rsidR="00567ECE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Finish Date</w:t>
            </w:r>
          </w:p>
        </w:tc>
      </w:tr>
      <w:tr w:rsidR="00567ECE" w14:paraId="2F843EA9" w14:textId="77777777" w:rsidTr="00E82243">
        <w:tc>
          <w:tcPr>
            <w:tcW w:w="426" w:type="dxa"/>
          </w:tcPr>
          <w:p w14:paraId="534A4C4E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842" w:type="dxa"/>
          </w:tcPr>
          <w:p w14:paraId="645E3B87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Make project plan</w:t>
            </w:r>
          </w:p>
        </w:tc>
        <w:tc>
          <w:tcPr>
            <w:tcW w:w="1134" w:type="dxa"/>
          </w:tcPr>
          <w:p w14:paraId="0E1E992A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Tom</w:t>
            </w:r>
          </w:p>
        </w:tc>
        <w:tc>
          <w:tcPr>
            <w:tcW w:w="1418" w:type="dxa"/>
          </w:tcPr>
          <w:p w14:paraId="46E6A20B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hours</w:t>
            </w:r>
          </w:p>
        </w:tc>
        <w:tc>
          <w:tcPr>
            <w:tcW w:w="1417" w:type="dxa"/>
          </w:tcPr>
          <w:p w14:paraId="18E36C45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2.5 hours</w:t>
            </w:r>
          </w:p>
        </w:tc>
        <w:tc>
          <w:tcPr>
            <w:tcW w:w="1843" w:type="dxa"/>
          </w:tcPr>
          <w:p w14:paraId="67BD5899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2.5 hour</w:t>
            </w:r>
          </w:p>
        </w:tc>
        <w:tc>
          <w:tcPr>
            <w:tcW w:w="992" w:type="dxa"/>
          </w:tcPr>
          <w:p w14:paraId="65FCD500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01/08/2025</w:t>
            </w:r>
          </w:p>
        </w:tc>
      </w:tr>
      <w:tr w:rsidR="00567ECE" w14:paraId="3A19F554" w14:textId="77777777" w:rsidTr="00E82243">
        <w:tc>
          <w:tcPr>
            <w:tcW w:w="426" w:type="dxa"/>
          </w:tcPr>
          <w:p w14:paraId="7F64B52E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842" w:type="dxa"/>
          </w:tcPr>
          <w:p w14:paraId="5587931B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Meeting</w:t>
            </w:r>
          </w:p>
        </w:tc>
        <w:tc>
          <w:tcPr>
            <w:tcW w:w="1134" w:type="dxa"/>
          </w:tcPr>
          <w:p w14:paraId="4D235424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Everyone</w:t>
            </w:r>
          </w:p>
        </w:tc>
        <w:tc>
          <w:tcPr>
            <w:tcW w:w="1418" w:type="dxa"/>
          </w:tcPr>
          <w:p w14:paraId="5F5FC10B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hour</w:t>
            </w:r>
          </w:p>
        </w:tc>
        <w:tc>
          <w:tcPr>
            <w:tcW w:w="1417" w:type="dxa"/>
          </w:tcPr>
          <w:p w14:paraId="777DA646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hour</w:t>
            </w:r>
          </w:p>
        </w:tc>
        <w:tc>
          <w:tcPr>
            <w:tcW w:w="1843" w:type="dxa"/>
          </w:tcPr>
          <w:p w14:paraId="2A60BF1F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2" w:type="dxa"/>
          </w:tcPr>
          <w:p w14:paraId="5C90CD1F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02/08/2025</w:t>
            </w:r>
          </w:p>
        </w:tc>
      </w:tr>
      <w:tr w:rsidR="00567ECE" w14:paraId="49F0E667" w14:textId="77777777" w:rsidTr="00E82243">
        <w:tc>
          <w:tcPr>
            <w:tcW w:w="426" w:type="dxa"/>
          </w:tcPr>
          <w:p w14:paraId="10E573E8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842" w:type="dxa"/>
          </w:tcPr>
          <w:p w14:paraId="4D9C3D55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34" w:type="dxa"/>
          </w:tcPr>
          <w:p w14:paraId="7DE9CC9A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18" w:type="dxa"/>
          </w:tcPr>
          <w:p w14:paraId="0D5B3146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17" w:type="dxa"/>
          </w:tcPr>
          <w:p w14:paraId="7E7E11AF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843" w:type="dxa"/>
          </w:tcPr>
          <w:p w14:paraId="45795CD0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2" w:type="dxa"/>
          </w:tcPr>
          <w:p w14:paraId="5BEA6350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567ECE" w14:paraId="492FB297" w14:textId="77777777" w:rsidTr="00E82243">
        <w:tc>
          <w:tcPr>
            <w:tcW w:w="426" w:type="dxa"/>
          </w:tcPr>
          <w:p w14:paraId="39C3DE4D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842" w:type="dxa"/>
          </w:tcPr>
          <w:p w14:paraId="2A34047E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34" w:type="dxa"/>
          </w:tcPr>
          <w:p w14:paraId="289D2B6B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18" w:type="dxa"/>
          </w:tcPr>
          <w:p w14:paraId="309772F3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17" w:type="dxa"/>
          </w:tcPr>
          <w:p w14:paraId="3D21AE44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843" w:type="dxa"/>
          </w:tcPr>
          <w:p w14:paraId="50274650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2" w:type="dxa"/>
          </w:tcPr>
          <w:p w14:paraId="0DC13C37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567ECE" w14:paraId="78FA7A51" w14:textId="77777777" w:rsidTr="00E82243">
        <w:tc>
          <w:tcPr>
            <w:tcW w:w="426" w:type="dxa"/>
          </w:tcPr>
          <w:p w14:paraId="45E335EE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842" w:type="dxa"/>
          </w:tcPr>
          <w:p w14:paraId="3898B497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34" w:type="dxa"/>
          </w:tcPr>
          <w:p w14:paraId="5554E97C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18" w:type="dxa"/>
          </w:tcPr>
          <w:p w14:paraId="358E11B7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17" w:type="dxa"/>
          </w:tcPr>
          <w:p w14:paraId="264A60E4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843" w:type="dxa"/>
          </w:tcPr>
          <w:p w14:paraId="0E73C247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2" w:type="dxa"/>
          </w:tcPr>
          <w:p w14:paraId="09F0E128" w14:textId="77777777" w:rsidR="00567ECE" w:rsidRDefault="00567ECE" w:rsidP="00CC5B4A">
            <w:pPr>
              <w:jc w:val="both"/>
              <w:rPr>
                <w:rFonts w:ascii="Helvetica" w:hAnsi="Helvetica"/>
                <w:sz w:val="20"/>
              </w:rPr>
            </w:pPr>
          </w:p>
        </w:tc>
      </w:tr>
    </w:tbl>
    <w:p w14:paraId="2B7D7C34" w14:textId="77777777" w:rsidR="00F40890" w:rsidRDefault="00F40890" w:rsidP="00F40890">
      <w:pPr>
        <w:ind w:left="720" w:hanging="720"/>
        <w:jc w:val="both"/>
        <w:rPr>
          <w:rFonts w:ascii="Helvetica" w:hAnsi="Helvetica"/>
          <w:sz w:val="20"/>
        </w:rPr>
      </w:pPr>
    </w:p>
    <w:p w14:paraId="08129FF3" w14:textId="6AC10348" w:rsidR="00F40890" w:rsidRDefault="00F40890" w:rsidP="00B34077">
      <w:pPr>
        <w:pStyle w:val="Heading3"/>
        <w:rPr>
          <w:lang w:val="en-AU"/>
        </w:rPr>
      </w:pPr>
      <w:bookmarkStart w:id="2" w:name="_Toc172568823"/>
      <w:r>
        <w:rPr>
          <w:lang w:val="en-AU"/>
        </w:rPr>
        <w:t>Group Meeting Records</w:t>
      </w:r>
      <w:bookmarkEnd w:id="2"/>
    </w:p>
    <w:p w14:paraId="4D8EE493" w14:textId="6A43146D" w:rsidR="00F40890" w:rsidRPr="005320EC" w:rsidRDefault="00F40890" w:rsidP="00F40890">
      <w:pPr>
        <w:rPr>
          <w:lang w:val="en-AU"/>
        </w:rPr>
      </w:pPr>
      <w:r>
        <w:rPr>
          <w:lang w:val="en-AU"/>
        </w:rPr>
        <w:t>[</w:t>
      </w:r>
      <w:bookmarkStart w:id="3" w:name="OLE_LINK3"/>
      <w:r w:rsidR="00B34077" w:rsidRPr="00B34077">
        <w:rPr>
          <w:lang w:val="en-AU"/>
        </w:rPr>
        <w:t>Group meetings are a critical component of effective project collaboration. You must document each meeting, specifying the date, time, attendees, and whether it was conducted online or face-to-face. Additionally, provide details of any software tools used to manage the project.</w:t>
      </w:r>
      <w:bookmarkEnd w:id="3"/>
      <w:r>
        <w:rPr>
          <w:lang w:val="en-AU"/>
        </w:rPr>
        <w:t>]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22"/>
        <w:gridCol w:w="1681"/>
        <w:gridCol w:w="1340"/>
        <w:gridCol w:w="795"/>
        <w:gridCol w:w="1061"/>
        <w:gridCol w:w="1222"/>
        <w:gridCol w:w="2551"/>
      </w:tblGrid>
      <w:tr w:rsidR="00E82243" w:rsidRPr="00567ECE" w14:paraId="2FA28366" w14:textId="77777777" w:rsidTr="00E82243">
        <w:tc>
          <w:tcPr>
            <w:tcW w:w="422" w:type="dxa"/>
            <w:shd w:val="clear" w:color="auto" w:fill="D9D9D9" w:themeFill="background1" w:themeFillShade="D9"/>
          </w:tcPr>
          <w:p w14:paraId="05B8B9FE" w14:textId="5FA489DB" w:rsidR="00B34077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#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14:paraId="1AC3F12F" w14:textId="5101D5F9" w:rsidR="00B34077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Meeting Topics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6A085C7B" w14:textId="691B8CC2" w:rsidR="00B34077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Attendance</w:t>
            </w:r>
          </w:p>
        </w:tc>
        <w:tc>
          <w:tcPr>
            <w:tcW w:w="795" w:type="dxa"/>
            <w:shd w:val="clear" w:color="auto" w:fill="D9D9D9" w:themeFill="background1" w:themeFillShade="D9"/>
          </w:tcPr>
          <w:p w14:paraId="5DD0D4AA" w14:textId="0CEEBE82" w:rsidR="00B34077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Loc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2F7B72DF" w14:textId="53F91175" w:rsidR="00B34077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Software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2DF2AB2E" w14:textId="6ADCC235" w:rsidR="00B34077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 xml:space="preserve">Date and </w:t>
            </w:r>
            <w:proofErr w:type="gramStart"/>
            <w:r w:rsidRPr="00567ECE">
              <w:rPr>
                <w:rFonts w:ascii="Helvetica" w:hAnsi="Helvetica"/>
                <w:b/>
                <w:bCs/>
                <w:sz w:val="20"/>
              </w:rPr>
              <w:t>Time</w:t>
            </w:r>
            <w:proofErr w:type="gramEnd"/>
          </w:p>
        </w:tc>
        <w:tc>
          <w:tcPr>
            <w:tcW w:w="2551" w:type="dxa"/>
            <w:shd w:val="clear" w:color="auto" w:fill="D9D9D9" w:themeFill="background1" w:themeFillShade="D9"/>
          </w:tcPr>
          <w:p w14:paraId="519DD934" w14:textId="7D8BA44A" w:rsidR="00B34077" w:rsidRPr="00567ECE" w:rsidRDefault="00567ECE" w:rsidP="00567ECE">
            <w:pPr>
              <w:jc w:val="center"/>
              <w:rPr>
                <w:rFonts w:ascii="Helvetica" w:hAnsi="Helvetica"/>
                <w:b/>
                <w:bCs/>
                <w:sz w:val="20"/>
              </w:rPr>
            </w:pPr>
            <w:r w:rsidRPr="00567ECE">
              <w:rPr>
                <w:rFonts w:ascii="Helvetica" w:hAnsi="Helvetica"/>
                <w:b/>
                <w:bCs/>
                <w:sz w:val="20"/>
              </w:rPr>
              <w:t>Comments</w:t>
            </w:r>
          </w:p>
        </w:tc>
      </w:tr>
      <w:tr w:rsidR="00E82243" w:rsidRPr="00E82243" w14:paraId="37C7A6B1" w14:textId="77777777" w:rsidTr="00E82243">
        <w:tc>
          <w:tcPr>
            <w:tcW w:w="422" w:type="dxa"/>
          </w:tcPr>
          <w:p w14:paraId="08979BED" w14:textId="348A36A2" w:rsidR="00B34077" w:rsidRPr="00E82243" w:rsidRDefault="00567ECE" w:rsidP="00F40890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E82243">
              <w:rPr>
                <w:rFonts w:ascii="Helvetica" w:hAnsi="Helvetica"/>
                <w:sz w:val="18"/>
                <w:szCs w:val="18"/>
              </w:rPr>
              <w:t>1</w:t>
            </w:r>
          </w:p>
        </w:tc>
        <w:tc>
          <w:tcPr>
            <w:tcW w:w="1681" w:type="dxa"/>
          </w:tcPr>
          <w:p w14:paraId="3B458B98" w14:textId="3D00118E" w:rsidR="00B34077" w:rsidRPr="00E82243" w:rsidRDefault="00567ECE" w:rsidP="00F40890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E82243">
              <w:rPr>
                <w:rFonts w:ascii="Helvetica" w:hAnsi="Helvetica"/>
                <w:sz w:val="18"/>
                <w:szCs w:val="18"/>
              </w:rPr>
              <w:t>Introduce each other.</w:t>
            </w:r>
          </w:p>
        </w:tc>
        <w:tc>
          <w:tcPr>
            <w:tcW w:w="1340" w:type="dxa"/>
          </w:tcPr>
          <w:p w14:paraId="76091E68" w14:textId="646EE4D3" w:rsidR="00B34077" w:rsidRPr="00E82243" w:rsidRDefault="00567ECE" w:rsidP="00F40890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E82243">
              <w:rPr>
                <w:rFonts w:ascii="Helvetica" w:hAnsi="Helvetica"/>
                <w:sz w:val="18"/>
                <w:szCs w:val="18"/>
              </w:rPr>
              <w:t>Everyone</w:t>
            </w:r>
          </w:p>
        </w:tc>
        <w:tc>
          <w:tcPr>
            <w:tcW w:w="795" w:type="dxa"/>
          </w:tcPr>
          <w:p w14:paraId="56E073F7" w14:textId="51E6F27A" w:rsidR="00B34077" w:rsidRPr="00E82243" w:rsidRDefault="00567ECE" w:rsidP="00F40890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E82243">
              <w:rPr>
                <w:rFonts w:ascii="Helvetica" w:hAnsi="Helvetica"/>
                <w:sz w:val="18"/>
                <w:szCs w:val="18"/>
              </w:rPr>
              <w:t>Online</w:t>
            </w:r>
          </w:p>
        </w:tc>
        <w:tc>
          <w:tcPr>
            <w:tcW w:w="1061" w:type="dxa"/>
          </w:tcPr>
          <w:p w14:paraId="7BCDB20E" w14:textId="3E02A3FA" w:rsidR="00B34077" w:rsidRPr="00E82243" w:rsidRDefault="00567ECE" w:rsidP="00F40890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E82243">
              <w:rPr>
                <w:rFonts w:ascii="Helvetica" w:hAnsi="Helvetica"/>
                <w:sz w:val="18"/>
                <w:szCs w:val="18"/>
              </w:rPr>
              <w:t>Teams</w:t>
            </w:r>
          </w:p>
        </w:tc>
        <w:tc>
          <w:tcPr>
            <w:tcW w:w="1222" w:type="dxa"/>
          </w:tcPr>
          <w:p w14:paraId="3C30372B" w14:textId="44DDF33E" w:rsidR="00E82243" w:rsidRPr="00E82243" w:rsidRDefault="00E82243" w:rsidP="00F40890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E82243">
              <w:rPr>
                <w:rFonts w:ascii="Helvetica" w:hAnsi="Helvetica"/>
                <w:sz w:val="18"/>
                <w:szCs w:val="18"/>
              </w:rPr>
              <w:t>1pm to 2pm</w:t>
            </w:r>
          </w:p>
          <w:p w14:paraId="1D34AF6F" w14:textId="7E707B1E" w:rsidR="00B34077" w:rsidRPr="00E82243" w:rsidRDefault="00567ECE" w:rsidP="00F40890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E82243">
              <w:rPr>
                <w:rFonts w:ascii="Helvetica" w:hAnsi="Helvetica"/>
                <w:sz w:val="18"/>
                <w:szCs w:val="18"/>
              </w:rPr>
              <w:t>02/08/2025</w:t>
            </w:r>
          </w:p>
        </w:tc>
        <w:tc>
          <w:tcPr>
            <w:tcW w:w="2551" w:type="dxa"/>
          </w:tcPr>
          <w:p w14:paraId="093B01FB" w14:textId="3C13D8F4" w:rsidR="00B34077" w:rsidRPr="00E82243" w:rsidRDefault="00567ECE" w:rsidP="00F40890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E82243">
              <w:rPr>
                <w:rFonts w:ascii="Helvetica" w:hAnsi="Helvetica"/>
                <w:sz w:val="18"/>
                <w:szCs w:val="18"/>
              </w:rPr>
              <w:t xml:space="preserve">We have decided that Tom would be the team leader, and Jerry </w:t>
            </w:r>
            <w:proofErr w:type="gramStart"/>
            <w:r w:rsidRPr="00E82243">
              <w:rPr>
                <w:rFonts w:ascii="Helvetica" w:hAnsi="Helvetica"/>
                <w:sz w:val="18"/>
                <w:szCs w:val="18"/>
              </w:rPr>
              <w:t>will</w:t>
            </w:r>
            <w:proofErr w:type="gramEnd"/>
            <w:r w:rsidRPr="00E82243">
              <w:rPr>
                <w:rFonts w:ascii="Helvetica" w:hAnsi="Helvetica"/>
                <w:sz w:val="18"/>
                <w:szCs w:val="18"/>
              </w:rPr>
              <w:t xml:space="preserve"> responsible to </w:t>
            </w:r>
            <w:r w:rsidR="00E82243" w:rsidRPr="00E82243">
              <w:rPr>
                <w:rFonts w:ascii="Helvetica" w:hAnsi="Helvetica"/>
                <w:sz w:val="18"/>
                <w:szCs w:val="18"/>
              </w:rPr>
              <w:t>create the GitHub repository</w:t>
            </w:r>
          </w:p>
        </w:tc>
      </w:tr>
      <w:tr w:rsidR="00E82243" w14:paraId="4CD4A3E6" w14:textId="77777777" w:rsidTr="00E82243">
        <w:tc>
          <w:tcPr>
            <w:tcW w:w="422" w:type="dxa"/>
          </w:tcPr>
          <w:p w14:paraId="0152AA19" w14:textId="7432E5BD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681" w:type="dxa"/>
          </w:tcPr>
          <w:p w14:paraId="5B5433BB" w14:textId="7AADAF81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40" w:type="dxa"/>
          </w:tcPr>
          <w:p w14:paraId="4851850B" w14:textId="507384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795" w:type="dxa"/>
          </w:tcPr>
          <w:p w14:paraId="7A69E2D1" w14:textId="593B3BD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61" w:type="dxa"/>
          </w:tcPr>
          <w:p w14:paraId="4B2F5460" w14:textId="1C8C9BA1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22" w:type="dxa"/>
          </w:tcPr>
          <w:p w14:paraId="71C4C8CE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</w:tcPr>
          <w:p w14:paraId="25587030" w14:textId="4978060A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E82243" w14:paraId="414F6328" w14:textId="77777777" w:rsidTr="00E82243">
        <w:tc>
          <w:tcPr>
            <w:tcW w:w="422" w:type="dxa"/>
          </w:tcPr>
          <w:p w14:paraId="14A08CD1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681" w:type="dxa"/>
          </w:tcPr>
          <w:p w14:paraId="6E46F4BB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40" w:type="dxa"/>
          </w:tcPr>
          <w:p w14:paraId="33279CBA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795" w:type="dxa"/>
          </w:tcPr>
          <w:p w14:paraId="11B4498A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61" w:type="dxa"/>
          </w:tcPr>
          <w:p w14:paraId="4C75EEED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22" w:type="dxa"/>
          </w:tcPr>
          <w:p w14:paraId="635BD1FD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</w:tcPr>
          <w:p w14:paraId="5493B339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E82243" w14:paraId="360F4E51" w14:textId="77777777" w:rsidTr="00E82243">
        <w:tc>
          <w:tcPr>
            <w:tcW w:w="422" w:type="dxa"/>
          </w:tcPr>
          <w:p w14:paraId="1D9BBA05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681" w:type="dxa"/>
          </w:tcPr>
          <w:p w14:paraId="7A3C060A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40" w:type="dxa"/>
          </w:tcPr>
          <w:p w14:paraId="6BC09E9F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795" w:type="dxa"/>
          </w:tcPr>
          <w:p w14:paraId="579236AB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61" w:type="dxa"/>
          </w:tcPr>
          <w:p w14:paraId="1F48102B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22" w:type="dxa"/>
          </w:tcPr>
          <w:p w14:paraId="2AA1177E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</w:tcPr>
          <w:p w14:paraId="010EF666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E82243" w14:paraId="5F9DFAB1" w14:textId="77777777" w:rsidTr="00E82243">
        <w:tc>
          <w:tcPr>
            <w:tcW w:w="422" w:type="dxa"/>
          </w:tcPr>
          <w:p w14:paraId="043C5A2A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681" w:type="dxa"/>
          </w:tcPr>
          <w:p w14:paraId="1A5BA8F2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40" w:type="dxa"/>
          </w:tcPr>
          <w:p w14:paraId="496CFB6B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795" w:type="dxa"/>
          </w:tcPr>
          <w:p w14:paraId="74F617DA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61" w:type="dxa"/>
          </w:tcPr>
          <w:p w14:paraId="1FFDFA30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22" w:type="dxa"/>
          </w:tcPr>
          <w:p w14:paraId="6D73BDCE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</w:tcPr>
          <w:p w14:paraId="0C4574C9" w14:textId="77777777" w:rsidR="00B34077" w:rsidRDefault="00B34077" w:rsidP="00F40890">
            <w:pPr>
              <w:jc w:val="both"/>
              <w:rPr>
                <w:rFonts w:ascii="Helvetica" w:hAnsi="Helvetica"/>
                <w:sz w:val="20"/>
              </w:rPr>
            </w:pPr>
          </w:p>
        </w:tc>
      </w:tr>
    </w:tbl>
    <w:p w14:paraId="7DE3B730" w14:textId="77777777" w:rsidR="00F40890" w:rsidRDefault="00F40890" w:rsidP="00F40890">
      <w:pPr>
        <w:ind w:left="720" w:hanging="720"/>
        <w:jc w:val="both"/>
        <w:rPr>
          <w:rFonts w:ascii="Helvetica" w:hAnsi="Helvetica"/>
          <w:sz w:val="20"/>
        </w:rPr>
      </w:pPr>
    </w:p>
    <w:p w14:paraId="23F799D6" w14:textId="511B55C4" w:rsidR="00F40890" w:rsidRPr="0080022F" w:rsidRDefault="00F40890" w:rsidP="00B34077">
      <w:pPr>
        <w:pStyle w:val="Heading3"/>
        <w:rPr>
          <w:lang w:val="en-AU"/>
        </w:rPr>
      </w:pPr>
      <w:bookmarkStart w:id="4" w:name="h.7gxk5hxovax7" w:colFirst="0" w:colLast="0"/>
      <w:bookmarkStart w:id="5" w:name="h.jk3iad8g23w5" w:colFirst="0" w:colLast="0"/>
      <w:bookmarkStart w:id="6" w:name="h.g51u78k1lt9r" w:colFirst="0" w:colLast="0"/>
      <w:bookmarkStart w:id="7" w:name="_Toc172568824"/>
      <w:bookmarkEnd w:id="4"/>
      <w:bookmarkEnd w:id="5"/>
      <w:bookmarkEnd w:id="6"/>
      <w:r>
        <w:rPr>
          <w:lang w:val="en-AU"/>
        </w:rPr>
        <w:t>Effort Summary</w:t>
      </w:r>
      <w:bookmarkEnd w:id="7"/>
    </w:p>
    <w:p w14:paraId="6CD561B5" w14:textId="77777777" w:rsidR="00F40890" w:rsidRDefault="00F40890" w:rsidP="00F40890">
      <w:pPr>
        <w:rPr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2"/>
        <w:gridCol w:w="1701"/>
        <w:gridCol w:w="1751"/>
      </w:tblGrid>
      <w:tr w:rsidR="00E82243" w:rsidRPr="00E82243" w14:paraId="02B4A6AB" w14:textId="77777777" w:rsidTr="00E82243">
        <w:trPr>
          <w:jc w:val="center"/>
        </w:trPr>
        <w:tc>
          <w:tcPr>
            <w:tcW w:w="3602" w:type="dxa"/>
            <w:shd w:val="clear" w:color="auto" w:fill="D9D9D9" w:themeFill="background1" w:themeFillShade="D9"/>
          </w:tcPr>
          <w:p w14:paraId="0A887912" w14:textId="7EA38A27" w:rsidR="00E82243" w:rsidRPr="00E82243" w:rsidRDefault="00E82243" w:rsidP="00E82243">
            <w:pPr>
              <w:jc w:val="center"/>
              <w:rPr>
                <w:b/>
                <w:bCs/>
                <w:lang w:val="en-AU"/>
              </w:rPr>
            </w:pPr>
            <w:r w:rsidRPr="00E82243">
              <w:rPr>
                <w:b/>
                <w:bCs/>
                <w:lang w:val="en-AU"/>
              </w:rPr>
              <w:t>Student Name (#Id)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996D13" w14:textId="1045D4AA" w:rsidR="00E82243" w:rsidRPr="00E82243" w:rsidRDefault="00E82243" w:rsidP="00E82243">
            <w:pPr>
              <w:jc w:val="center"/>
              <w:rPr>
                <w:b/>
                <w:bCs/>
                <w:lang w:val="en-AU"/>
              </w:rPr>
            </w:pPr>
            <w:r w:rsidRPr="00E82243">
              <w:rPr>
                <w:b/>
                <w:bCs/>
                <w:lang w:val="en-AU"/>
              </w:rPr>
              <w:t>Planed hours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08FA3AF6" w14:textId="3C992B7C" w:rsidR="00E82243" w:rsidRPr="00E82243" w:rsidRDefault="00E82243" w:rsidP="00E82243">
            <w:pPr>
              <w:jc w:val="center"/>
              <w:rPr>
                <w:b/>
                <w:bCs/>
                <w:lang w:val="en-AU"/>
              </w:rPr>
            </w:pPr>
            <w:r w:rsidRPr="00E82243">
              <w:rPr>
                <w:b/>
                <w:bCs/>
                <w:lang w:val="en-AU"/>
              </w:rPr>
              <w:t>Actual hours</w:t>
            </w:r>
          </w:p>
        </w:tc>
      </w:tr>
      <w:tr w:rsidR="00E82243" w14:paraId="5FCF8928" w14:textId="77777777" w:rsidTr="00E82243">
        <w:trPr>
          <w:jc w:val="center"/>
        </w:trPr>
        <w:tc>
          <w:tcPr>
            <w:tcW w:w="3602" w:type="dxa"/>
          </w:tcPr>
          <w:p w14:paraId="676AA38B" w14:textId="77777777" w:rsidR="00E82243" w:rsidRDefault="00E82243" w:rsidP="00F40890">
            <w:pPr>
              <w:rPr>
                <w:lang w:val="en-AU"/>
              </w:rPr>
            </w:pPr>
          </w:p>
        </w:tc>
        <w:tc>
          <w:tcPr>
            <w:tcW w:w="1701" w:type="dxa"/>
          </w:tcPr>
          <w:p w14:paraId="0110F8E6" w14:textId="77777777" w:rsidR="00E82243" w:rsidRDefault="00E82243" w:rsidP="00F40890">
            <w:pPr>
              <w:rPr>
                <w:lang w:val="en-AU"/>
              </w:rPr>
            </w:pPr>
          </w:p>
        </w:tc>
        <w:tc>
          <w:tcPr>
            <w:tcW w:w="1751" w:type="dxa"/>
          </w:tcPr>
          <w:p w14:paraId="03293B2B" w14:textId="77777777" w:rsidR="00E82243" w:rsidRDefault="00E82243" w:rsidP="00F40890">
            <w:pPr>
              <w:rPr>
                <w:lang w:val="en-AU"/>
              </w:rPr>
            </w:pPr>
          </w:p>
        </w:tc>
      </w:tr>
      <w:tr w:rsidR="00E82243" w14:paraId="303BC1DF" w14:textId="77777777" w:rsidTr="00E82243">
        <w:trPr>
          <w:jc w:val="center"/>
        </w:trPr>
        <w:tc>
          <w:tcPr>
            <w:tcW w:w="3602" w:type="dxa"/>
          </w:tcPr>
          <w:p w14:paraId="37CDB323" w14:textId="77777777" w:rsidR="00E82243" w:rsidRDefault="00E82243" w:rsidP="00F40890">
            <w:pPr>
              <w:rPr>
                <w:lang w:val="en-AU"/>
              </w:rPr>
            </w:pPr>
          </w:p>
        </w:tc>
        <w:tc>
          <w:tcPr>
            <w:tcW w:w="1701" w:type="dxa"/>
          </w:tcPr>
          <w:p w14:paraId="695E0AA6" w14:textId="77777777" w:rsidR="00E82243" w:rsidRDefault="00E82243" w:rsidP="00F40890">
            <w:pPr>
              <w:rPr>
                <w:lang w:val="en-AU"/>
              </w:rPr>
            </w:pPr>
          </w:p>
        </w:tc>
        <w:tc>
          <w:tcPr>
            <w:tcW w:w="1751" w:type="dxa"/>
          </w:tcPr>
          <w:p w14:paraId="57CB6057" w14:textId="77777777" w:rsidR="00E82243" w:rsidRDefault="00E82243" w:rsidP="00F40890">
            <w:pPr>
              <w:rPr>
                <w:lang w:val="en-AU"/>
              </w:rPr>
            </w:pPr>
          </w:p>
        </w:tc>
      </w:tr>
      <w:tr w:rsidR="00E82243" w14:paraId="58D01205" w14:textId="77777777" w:rsidTr="00E82243">
        <w:trPr>
          <w:jc w:val="center"/>
        </w:trPr>
        <w:tc>
          <w:tcPr>
            <w:tcW w:w="3602" w:type="dxa"/>
          </w:tcPr>
          <w:p w14:paraId="7F8960CC" w14:textId="77777777" w:rsidR="00E82243" w:rsidRDefault="00E82243" w:rsidP="00F40890">
            <w:pPr>
              <w:rPr>
                <w:lang w:val="en-AU"/>
              </w:rPr>
            </w:pPr>
          </w:p>
        </w:tc>
        <w:tc>
          <w:tcPr>
            <w:tcW w:w="1701" w:type="dxa"/>
          </w:tcPr>
          <w:p w14:paraId="54537BAD" w14:textId="77777777" w:rsidR="00E82243" w:rsidRDefault="00E82243" w:rsidP="00F40890">
            <w:pPr>
              <w:rPr>
                <w:lang w:val="en-AU"/>
              </w:rPr>
            </w:pPr>
          </w:p>
        </w:tc>
        <w:tc>
          <w:tcPr>
            <w:tcW w:w="1751" w:type="dxa"/>
          </w:tcPr>
          <w:p w14:paraId="21BC8892" w14:textId="77777777" w:rsidR="00E82243" w:rsidRDefault="00E82243" w:rsidP="00F40890">
            <w:pPr>
              <w:rPr>
                <w:lang w:val="en-AU"/>
              </w:rPr>
            </w:pPr>
          </w:p>
        </w:tc>
      </w:tr>
      <w:tr w:rsidR="00E82243" w14:paraId="718C055D" w14:textId="77777777" w:rsidTr="00E82243">
        <w:trPr>
          <w:jc w:val="center"/>
        </w:trPr>
        <w:tc>
          <w:tcPr>
            <w:tcW w:w="3602" w:type="dxa"/>
          </w:tcPr>
          <w:p w14:paraId="41502082" w14:textId="77777777" w:rsidR="00E82243" w:rsidRDefault="00E82243" w:rsidP="00F40890">
            <w:pPr>
              <w:rPr>
                <w:lang w:val="en-AU"/>
              </w:rPr>
            </w:pPr>
          </w:p>
        </w:tc>
        <w:tc>
          <w:tcPr>
            <w:tcW w:w="1701" w:type="dxa"/>
          </w:tcPr>
          <w:p w14:paraId="39FBFB23" w14:textId="77777777" w:rsidR="00E82243" w:rsidRDefault="00E82243" w:rsidP="00F40890">
            <w:pPr>
              <w:rPr>
                <w:lang w:val="en-AU"/>
              </w:rPr>
            </w:pPr>
          </w:p>
        </w:tc>
        <w:tc>
          <w:tcPr>
            <w:tcW w:w="1751" w:type="dxa"/>
          </w:tcPr>
          <w:p w14:paraId="12DE3460" w14:textId="77777777" w:rsidR="00E82243" w:rsidRDefault="00E82243" w:rsidP="00F40890">
            <w:pPr>
              <w:rPr>
                <w:lang w:val="en-AU"/>
              </w:rPr>
            </w:pPr>
          </w:p>
        </w:tc>
      </w:tr>
      <w:tr w:rsidR="00E82243" w14:paraId="4A37FD4F" w14:textId="77777777" w:rsidTr="00E82243">
        <w:trPr>
          <w:jc w:val="center"/>
        </w:trPr>
        <w:tc>
          <w:tcPr>
            <w:tcW w:w="3602" w:type="dxa"/>
          </w:tcPr>
          <w:p w14:paraId="23B6AD5C" w14:textId="0F5B370A" w:rsidR="00E82243" w:rsidRDefault="00E82243" w:rsidP="00F40890">
            <w:pPr>
              <w:rPr>
                <w:lang w:val="en-AU"/>
              </w:rPr>
            </w:pPr>
            <w:r>
              <w:rPr>
                <w:lang w:val="en-AU"/>
              </w:rPr>
              <w:t>Total working hours:</w:t>
            </w:r>
          </w:p>
        </w:tc>
        <w:tc>
          <w:tcPr>
            <w:tcW w:w="1701" w:type="dxa"/>
          </w:tcPr>
          <w:p w14:paraId="32255D8B" w14:textId="77777777" w:rsidR="00E82243" w:rsidRDefault="00E82243" w:rsidP="00F40890">
            <w:pPr>
              <w:rPr>
                <w:lang w:val="en-AU"/>
              </w:rPr>
            </w:pPr>
          </w:p>
        </w:tc>
        <w:tc>
          <w:tcPr>
            <w:tcW w:w="1751" w:type="dxa"/>
          </w:tcPr>
          <w:p w14:paraId="5E825D09" w14:textId="77777777" w:rsidR="00E82243" w:rsidRDefault="00E82243" w:rsidP="00F40890">
            <w:pPr>
              <w:rPr>
                <w:lang w:val="en-AU"/>
              </w:rPr>
            </w:pPr>
          </w:p>
        </w:tc>
      </w:tr>
      <w:tr w:rsidR="00E82243" w14:paraId="5F98D07C" w14:textId="77777777" w:rsidTr="00E82243">
        <w:trPr>
          <w:jc w:val="center"/>
        </w:trPr>
        <w:tc>
          <w:tcPr>
            <w:tcW w:w="3602" w:type="dxa"/>
          </w:tcPr>
          <w:p w14:paraId="764969E3" w14:textId="379948DC" w:rsidR="00E82243" w:rsidRDefault="00E82243" w:rsidP="00F40890">
            <w:pPr>
              <w:rPr>
                <w:lang w:val="en-AU"/>
              </w:rPr>
            </w:pPr>
            <w:r>
              <w:rPr>
                <w:lang w:val="en-AU"/>
              </w:rPr>
              <w:t>Average working hours per person</w:t>
            </w:r>
          </w:p>
        </w:tc>
        <w:tc>
          <w:tcPr>
            <w:tcW w:w="1701" w:type="dxa"/>
          </w:tcPr>
          <w:p w14:paraId="79702338" w14:textId="77777777" w:rsidR="00E82243" w:rsidRDefault="00E82243" w:rsidP="00F40890">
            <w:pPr>
              <w:rPr>
                <w:lang w:val="en-AU"/>
              </w:rPr>
            </w:pPr>
          </w:p>
        </w:tc>
        <w:tc>
          <w:tcPr>
            <w:tcW w:w="1751" w:type="dxa"/>
          </w:tcPr>
          <w:p w14:paraId="5E0421FD" w14:textId="77777777" w:rsidR="00E82243" w:rsidRDefault="00E82243" w:rsidP="00F40890">
            <w:pPr>
              <w:rPr>
                <w:lang w:val="en-AU"/>
              </w:rPr>
            </w:pPr>
          </w:p>
        </w:tc>
      </w:tr>
    </w:tbl>
    <w:p w14:paraId="3C34686B" w14:textId="77777777" w:rsidR="00002DE0" w:rsidRPr="00AA7A43" w:rsidRDefault="00002DE0" w:rsidP="00710D4B">
      <w:pPr>
        <w:spacing w:line="360" w:lineRule="auto"/>
        <w:rPr>
          <w:rFonts w:ascii="Palintino lino type" w:hAnsi="Palintino lino type" w:hint="eastAsia"/>
          <w:color w:val="000000" w:themeColor="text1"/>
        </w:rPr>
      </w:pPr>
    </w:p>
    <w:p w14:paraId="67E91B56" w14:textId="583A3F35" w:rsidR="00710D4B" w:rsidRPr="005E3D6B" w:rsidRDefault="00002DE0" w:rsidP="00002DE0">
      <w:pPr>
        <w:rPr>
          <w:b/>
          <w:bCs/>
          <w:sz w:val="24"/>
          <w:szCs w:val="24"/>
        </w:rPr>
      </w:pPr>
      <w:r w:rsidRPr="005E3D6B">
        <w:rPr>
          <w:b/>
          <w:bCs/>
          <w:sz w:val="24"/>
          <w:szCs w:val="24"/>
        </w:rPr>
        <w:lastRenderedPageBreak/>
        <w:t>GitHub Link:</w:t>
      </w:r>
    </w:p>
    <w:p w14:paraId="06A7ACE5" w14:textId="57C97499" w:rsidR="00E82243" w:rsidRPr="003631B4" w:rsidRDefault="008F51BB" w:rsidP="001E34F5">
      <w:pPr>
        <w:pStyle w:val="Heading1"/>
        <w:numPr>
          <w:ilvl w:val="0"/>
          <w:numId w:val="12"/>
        </w:numPr>
      </w:pPr>
      <w:r>
        <w:t>Architecture</w:t>
      </w:r>
      <w:r w:rsidR="00E1092D">
        <w:t xml:space="preserve"> (15 Points)</w:t>
      </w:r>
    </w:p>
    <w:p w14:paraId="48902CFA" w14:textId="1BA008ED" w:rsidR="009F6D4C" w:rsidRDefault="000227F5">
      <w:pPr>
        <w:pStyle w:val="Heading2"/>
      </w:pPr>
      <w:r>
        <w:t>Class Diagram</w:t>
      </w:r>
    </w:p>
    <w:p w14:paraId="6B04958A" w14:textId="60CA8EE9" w:rsidR="000227F5" w:rsidRDefault="000227F5">
      <w:r w:rsidRPr="000227F5">
        <w:t>Provide a UML class diagram representing the overall structure of your system.</w:t>
      </w:r>
    </w:p>
    <w:p w14:paraId="2FDF5962" w14:textId="1648DB20" w:rsidR="009F6D4C" w:rsidRDefault="000227F5">
      <w:pPr>
        <w:pStyle w:val="Heading2"/>
      </w:pPr>
      <w:r>
        <w:t>MVC</w:t>
      </w:r>
    </w:p>
    <w:p w14:paraId="2674BF1F" w14:textId="34680941" w:rsidR="009F6D4C" w:rsidRDefault="009F6D4C"/>
    <w:p w14:paraId="4886BEB9" w14:textId="77777777" w:rsidR="00F9712C" w:rsidRDefault="00F9712C"/>
    <w:p w14:paraId="2A594DEF" w14:textId="77777777" w:rsidR="00F9712C" w:rsidRDefault="00F9712C"/>
    <w:p w14:paraId="52352E66" w14:textId="77777777" w:rsidR="00F9712C" w:rsidRDefault="00F9712C"/>
    <w:p w14:paraId="451BB8FB" w14:textId="77777777" w:rsidR="00F9712C" w:rsidRDefault="00F9712C"/>
    <w:p w14:paraId="7AC27532" w14:textId="77777777" w:rsidR="00F9712C" w:rsidRDefault="00F9712C"/>
    <w:p w14:paraId="37E86692" w14:textId="77777777" w:rsidR="00F9712C" w:rsidRDefault="00F9712C"/>
    <w:p w14:paraId="321706F0" w14:textId="77777777" w:rsidR="00F9712C" w:rsidRDefault="00F9712C"/>
    <w:p w14:paraId="0438506C" w14:textId="77777777" w:rsidR="00F9712C" w:rsidRDefault="00F9712C"/>
    <w:p w14:paraId="529B54BA" w14:textId="77777777" w:rsidR="00F9712C" w:rsidRDefault="00F9712C"/>
    <w:p w14:paraId="3A25AD81" w14:textId="77777777" w:rsidR="00F9712C" w:rsidRDefault="00F9712C"/>
    <w:p w14:paraId="49700540" w14:textId="77777777" w:rsidR="00F9712C" w:rsidRDefault="00F9712C"/>
    <w:p w14:paraId="5EC4BC79" w14:textId="77777777" w:rsidR="00F9712C" w:rsidRDefault="00F9712C"/>
    <w:p w14:paraId="7DF7407B" w14:textId="77777777" w:rsidR="00F9712C" w:rsidRDefault="00F9712C"/>
    <w:p w14:paraId="4E9D2B40" w14:textId="77777777" w:rsidR="00F9712C" w:rsidRDefault="00F9712C"/>
    <w:p w14:paraId="1DDB3743" w14:textId="77777777" w:rsidR="00F9712C" w:rsidRDefault="00F9712C"/>
    <w:p w14:paraId="28188EDA" w14:textId="77777777" w:rsidR="00F9712C" w:rsidRDefault="00F9712C"/>
    <w:p w14:paraId="496A85D7" w14:textId="77777777" w:rsidR="00F9712C" w:rsidRDefault="00F9712C"/>
    <w:p w14:paraId="2E2BF81F" w14:textId="77777777" w:rsidR="00F9712C" w:rsidRDefault="00F9712C"/>
    <w:p w14:paraId="48568CF2" w14:textId="77777777" w:rsidR="00F9712C" w:rsidRDefault="00F9712C"/>
    <w:p w14:paraId="69D90737" w14:textId="77777777" w:rsidR="00F9712C" w:rsidRDefault="00F9712C"/>
    <w:p w14:paraId="67D4DCC7" w14:textId="351C79BC" w:rsidR="009F6D4C" w:rsidRDefault="000227F5">
      <w:pPr>
        <w:pStyle w:val="Heading2"/>
      </w:pPr>
      <w:r>
        <w:lastRenderedPageBreak/>
        <w:t>Allocation Diagram</w:t>
      </w:r>
    </w:p>
    <w:p w14:paraId="573DB7DC" w14:textId="360797BB" w:rsidR="009F6D4C" w:rsidRPr="00826D2B" w:rsidRDefault="00826D2B">
      <w:pPr>
        <w:rPr>
          <w:b/>
          <w:bCs/>
        </w:rPr>
      </w:pPr>
      <w:r w:rsidRPr="00826D2B">
        <w:rPr>
          <w:b/>
          <w:bCs/>
        </w:rPr>
        <w:t>Implementation View</w:t>
      </w:r>
    </w:p>
    <w:p w14:paraId="31D2A6A3" w14:textId="319431E3" w:rsidR="00826D2B" w:rsidRDefault="00F9712C">
      <w:r>
        <w:rPr>
          <w:noProof/>
        </w:rPr>
        <w:drawing>
          <wp:anchor distT="0" distB="0" distL="114300" distR="114300" simplePos="0" relativeHeight="251658240" behindDoc="0" locked="0" layoutInCell="1" allowOverlap="1" wp14:anchorId="7F446D73" wp14:editId="3B11A7D9">
            <wp:simplePos x="0" y="0"/>
            <wp:positionH relativeFrom="column">
              <wp:posOffset>-840740</wp:posOffset>
            </wp:positionH>
            <wp:positionV relativeFrom="paragraph">
              <wp:posOffset>455295</wp:posOffset>
            </wp:positionV>
            <wp:extent cx="7122160" cy="6328410"/>
            <wp:effectExtent l="0" t="0" r="2540" b="0"/>
            <wp:wrapNone/>
            <wp:docPr id="102437628" name="Picture 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7628" name="Picture 2" descr="A diagram of a project&#10;&#10;AI-generated content may be incorrect."/>
                    <pic:cNvPicPr/>
                  </pic:nvPicPr>
                  <pic:blipFill rotWithShape="1">
                    <a:blip r:embed="rId9"/>
                    <a:srcRect l="9871" r="2786" b="5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160" cy="632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D2B">
        <w:t xml:space="preserve">Below is the implementation view of the </w:t>
      </w:r>
      <w:r w:rsidR="004215B8">
        <w:t>Tetris</w:t>
      </w:r>
      <w:r w:rsidR="00826D2B">
        <w:t xml:space="preserve"> project:</w:t>
      </w:r>
    </w:p>
    <w:p w14:paraId="0EF05245" w14:textId="09281E78" w:rsidR="00F9712C" w:rsidRDefault="00F9712C"/>
    <w:p w14:paraId="44E5A109" w14:textId="2D5BB0A3" w:rsidR="00826D2B" w:rsidRDefault="00826D2B"/>
    <w:p w14:paraId="752428B1" w14:textId="1CB55CBE" w:rsidR="004215B8" w:rsidRDefault="004215B8"/>
    <w:p w14:paraId="238C5918" w14:textId="23A2AE35" w:rsidR="004215B8" w:rsidRDefault="004215B8"/>
    <w:p w14:paraId="4A14C27D" w14:textId="384BD0CF" w:rsidR="004215B8" w:rsidRDefault="004215B8"/>
    <w:p w14:paraId="637881CC" w14:textId="7C4E2C48" w:rsidR="004215B8" w:rsidRDefault="004215B8"/>
    <w:p w14:paraId="3D5CD0CF" w14:textId="0A3AD2C0" w:rsidR="004215B8" w:rsidRDefault="004215B8"/>
    <w:p w14:paraId="610BDE5B" w14:textId="7037EC5C" w:rsidR="004215B8" w:rsidRDefault="004215B8"/>
    <w:p w14:paraId="155D942E" w14:textId="77777777" w:rsidR="00F9712C" w:rsidRDefault="00F9712C"/>
    <w:p w14:paraId="52CAFA42" w14:textId="77777777" w:rsidR="00F9712C" w:rsidRDefault="00F9712C"/>
    <w:p w14:paraId="342259F6" w14:textId="77777777" w:rsidR="00F9712C" w:rsidRDefault="00F9712C"/>
    <w:p w14:paraId="0DB92D6A" w14:textId="77777777" w:rsidR="00F9712C" w:rsidRDefault="00F9712C"/>
    <w:p w14:paraId="426CC9ED" w14:textId="77777777" w:rsidR="00F9712C" w:rsidRDefault="00F9712C"/>
    <w:p w14:paraId="17E0E88D" w14:textId="77777777" w:rsidR="00F9712C" w:rsidRDefault="00F9712C"/>
    <w:p w14:paraId="62E3E15D" w14:textId="77777777" w:rsidR="00F9712C" w:rsidRDefault="00F9712C"/>
    <w:p w14:paraId="329B4D4F" w14:textId="77777777" w:rsidR="00F9712C" w:rsidRDefault="00F9712C"/>
    <w:p w14:paraId="79B2A01F" w14:textId="3C118FC1" w:rsidR="004215B8" w:rsidRDefault="004215B8"/>
    <w:p w14:paraId="5F53DB94" w14:textId="77777777" w:rsidR="004215B8" w:rsidRDefault="004215B8"/>
    <w:p w14:paraId="471D0E70" w14:textId="77777777" w:rsidR="006822D4" w:rsidRDefault="006822D4"/>
    <w:p w14:paraId="75368705" w14:textId="77777777" w:rsidR="006822D4" w:rsidRDefault="006822D4"/>
    <w:p w14:paraId="7D158467" w14:textId="77777777" w:rsidR="006822D4" w:rsidRDefault="006822D4"/>
    <w:p w14:paraId="49B0FD35" w14:textId="23FB0839" w:rsidR="006822D4" w:rsidRDefault="006822D4">
      <w:r>
        <w:t xml:space="preserve">The diagram above represents how all the files are organized. </w:t>
      </w:r>
    </w:p>
    <w:p w14:paraId="5C65FCF4" w14:textId="760652FA" w:rsidR="00E82243" w:rsidRDefault="00C32892" w:rsidP="001E34F5">
      <w:pPr>
        <w:pStyle w:val="Heading1"/>
        <w:numPr>
          <w:ilvl w:val="0"/>
          <w:numId w:val="12"/>
        </w:numPr>
      </w:pPr>
      <w:r>
        <w:lastRenderedPageBreak/>
        <w:t>De</w:t>
      </w:r>
      <w:r w:rsidR="00A32155">
        <w:t>sign Principles</w:t>
      </w:r>
      <w:r w:rsidR="00E1092D">
        <w:t xml:space="preserve"> (10 Points)</w:t>
      </w:r>
    </w:p>
    <w:p w14:paraId="354D93AC" w14:textId="0349F6A0" w:rsidR="00E82243" w:rsidRDefault="000227F5" w:rsidP="00E82243">
      <w:pPr>
        <w:pStyle w:val="Heading2"/>
      </w:pPr>
      <w:bookmarkStart w:id="8" w:name="OLE_LINK1"/>
      <w:r>
        <w:t>SOLID</w:t>
      </w:r>
      <w:r w:rsidR="00E82243">
        <w:t xml:space="preserve"> </w:t>
      </w:r>
    </w:p>
    <w:bookmarkEnd w:id="8"/>
    <w:p w14:paraId="03BE354E" w14:textId="6CFDBE16" w:rsidR="00E82243" w:rsidRDefault="00E82243" w:rsidP="00E82243">
      <w:pPr>
        <w:pStyle w:val="Heading2"/>
      </w:pPr>
      <w:r>
        <w:t>G</w:t>
      </w:r>
      <w:r w:rsidR="000227F5">
        <w:t>RASP</w:t>
      </w:r>
    </w:p>
    <w:p w14:paraId="20AB7B86" w14:textId="3C8B25A0" w:rsidR="00A32155" w:rsidRDefault="00BE7D24" w:rsidP="001E34F5">
      <w:pPr>
        <w:pStyle w:val="Heading1"/>
        <w:numPr>
          <w:ilvl w:val="0"/>
          <w:numId w:val="12"/>
        </w:numPr>
      </w:pPr>
      <w:bookmarkStart w:id="9" w:name="OLE_LINK4"/>
      <w:r>
        <w:t>Patterns</w:t>
      </w:r>
      <w:r w:rsidR="00E1092D">
        <w:t xml:space="preserve"> (15 Points)</w:t>
      </w:r>
    </w:p>
    <w:p w14:paraId="71852203" w14:textId="6BE698D2" w:rsidR="000227F5" w:rsidRDefault="000227F5" w:rsidP="000227F5">
      <w:pPr>
        <w:pStyle w:val="Heading2"/>
      </w:pPr>
      <w:bookmarkStart w:id="10" w:name="OLE_LINK2"/>
      <w:r>
        <w:t xml:space="preserve">Singleton &amp; Factory </w:t>
      </w:r>
    </w:p>
    <w:p w14:paraId="3188D3B4" w14:textId="310969A1" w:rsidR="000227F5" w:rsidRDefault="000227F5" w:rsidP="000227F5">
      <w:pPr>
        <w:pStyle w:val="Heading2"/>
      </w:pPr>
      <w:r>
        <w:t xml:space="preserve">Advanced Pattern 1 </w:t>
      </w:r>
    </w:p>
    <w:p w14:paraId="34D8A600" w14:textId="041E7572" w:rsidR="000227F5" w:rsidRDefault="000227F5" w:rsidP="000227F5">
      <w:pPr>
        <w:pStyle w:val="Heading2"/>
      </w:pPr>
      <w:r>
        <w:t xml:space="preserve">Advanced Pattern 2 </w:t>
      </w:r>
    </w:p>
    <w:bookmarkEnd w:id="10"/>
    <w:p w14:paraId="4F11047A" w14:textId="251166A9" w:rsidR="00BE7D24" w:rsidRDefault="00BE7D24" w:rsidP="001E34F5">
      <w:pPr>
        <w:pStyle w:val="Heading1"/>
        <w:numPr>
          <w:ilvl w:val="0"/>
          <w:numId w:val="12"/>
        </w:numPr>
      </w:pPr>
      <w:r>
        <w:t xml:space="preserve">Advanced </w:t>
      </w:r>
      <w:r w:rsidR="0068143A">
        <w:t>Programming</w:t>
      </w:r>
      <w:r w:rsidR="00E1092D">
        <w:t xml:space="preserve"> (</w:t>
      </w:r>
      <w:r w:rsidR="003266D8">
        <w:t>20</w:t>
      </w:r>
      <w:r w:rsidR="00E1092D">
        <w:t xml:space="preserve"> Points)</w:t>
      </w:r>
    </w:p>
    <w:p w14:paraId="66B04255" w14:textId="77777777" w:rsidR="000227F5" w:rsidRDefault="000227F5" w:rsidP="000227F5"/>
    <w:p w14:paraId="70AF4C62" w14:textId="6A5D1E95" w:rsidR="000227F5" w:rsidRDefault="000227F5" w:rsidP="000227F5">
      <w:pPr>
        <w:pStyle w:val="Heading2"/>
      </w:pPr>
      <w:r w:rsidRPr="000227F5">
        <w:t>Enum, Stream, CSS, Lambda, Comparator</w:t>
      </w:r>
      <w:r>
        <w:t xml:space="preserve"> </w:t>
      </w:r>
    </w:p>
    <w:p w14:paraId="101250C1" w14:textId="29539DDF" w:rsidR="000227F5" w:rsidRDefault="00E1092D" w:rsidP="000227F5">
      <w:pPr>
        <w:pStyle w:val="Heading2"/>
      </w:pPr>
      <w:bookmarkStart w:id="11" w:name="OLE_LINK5"/>
      <w:r w:rsidRPr="00E1092D">
        <w:t>Threads, JSON, Networking, File I/O, Generics</w:t>
      </w:r>
      <w:r w:rsidR="000227F5">
        <w:t xml:space="preserve"> </w:t>
      </w:r>
    </w:p>
    <w:bookmarkEnd w:id="11"/>
    <w:p w14:paraId="3F684DEC" w14:textId="77777777" w:rsidR="000227F5" w:rsidRDefault="000227F5" w:rsidP="000227F5"/>
    <w:p w14:paraId="1F1FB0B0" w14:textId="253AD4CC" w:rsidR="00E1092D" w:rsidRDefault="00E1092D" w:rsidP="00E1092D">
      <w:pPr>
        <w:pStyle w:val="Heading2"/>
      </w:pPr>
      <w:bookmarkStart w:id="12" w:name="OLE_LINK7"/>
      <w:r>
        <w:t>Testing</w:t>
      </w:r>
    </w:p>
    <w:bookmarkEnd w:id="12"/>
    <w:p w14:paraId="22B89B04" w14:textId="77777777" w:rsidR="00E1092D" w:rsidRDefault="00E1092D" w:rsidP="000227F5"/>
    <w:p w14:paraId="45D33F30" w14:textId="5AEDF23C" w:rsidR="003266D8" w:rsidRDefault="003266D8" w:rsidP="003266D8">
      <w:pPr>
        <w:pStyle w:val="Heading2"/>
      </w:pPr>
      <w:r>
        <w:t>Advanced Testing</w:t>
      </w:r>
    </w:p>
    <w:p w14:paraId="600F4B93" w14:textId="77777777" w:rsidR="003266D8" w:rsidRPr="000227F5" w:rsidRDefault="003266D8" w:rsidP="000227F5"/>
    <w:p w14:paraId="4CAB1ED5" w14:textId="28F833E9" w:rsidR="00F40890" w:rsidRDefault="00E1092D" w:rsidP="001E34F5">
      <w:pPr>
        <w:pStyle w:val="Heading1"/>
        <w:numPr>
          <w:ilvl w:val="0"/>
          <w:numId w:val="12"/>
        </w:numPr>
      </w:pPr>
      <w:r>
        <w:t xml:space="preserve">Video </w:t>
      </w:r>
      <w:r w:rsidR="004D33D3">
        <w:t>Demonstration</w:t>
      </w:r>
      <w:r>
        <w:t xml:space="preserve"> (35 Points)</w:t>
      </w:r>
    </w:p>
    <w:bookmarkEnd w:id="9"/>
    <w:p w14:paraId="5BCAA393" w14:textId="77777777" w:rsidR="00F40890" w:rsidRDefault="00F40890" w:rsidP="00F40890">
      <w:pPr>
        <w:pStyle w:val="Heading2"/>
      </w:pPr>
      <w:r>
        <w:t>Demo Video Link</w:t>
      </w:r>
    </w:p>
    <w:p w14:paraId="07F22236" w14:textId="77777777" w:rsidR="00F40890" w:rsidRDefault="00F40890" w:rsidP="00F40890">
      <w:r>
        <w:t>Provide the link to your demo video hosted on a public platform (e.g., YouTube).</w:t>
      </w:r>
    </w:p>
    <w:p w14:paraId="6F1722FE" w14:textId="77777777" w:rsidR="00F40890" w:rsidRDefault="00F40890" w:rsidP="00F40890">
      <w:r>
        <w:t>Video Link:</w:t>
      </w:r>
    </w:p>
    <w:p w14:paraId="7656BBB2" w14:textId="77777777" w:rsidR="00D9662D" w:rsidRDefault="00D9662D"/>
    <w:sectPr w:rsidR="00D9662D" w:rsidSect="00213F0C">
      <w:pgSz w:w="12240" w:h="15840"/>
      <w:pgMar w:top="144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intino lino type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F63F4"/>
    <w:multiLevelType w:val="hybridMultilevel"/>
    <w:tmpl w:val="366659F2"/>
    <w:lvl w:ilvl="0" w:tplc="125007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6592D52"/>
    <w:multiLevelType w:val="multilevel"/>
    <w:tmpl w:val="C2E08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9D65DC2"/>
    <w:multiLevelType w:val="hybridMultilevel"/>
    <w:tmpl w:val="3244AC3E"/>
    <w:lvl w:ilvl="0" w:tplc="05A4BFD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" w:hanging="360"/>
      </w:pPr>
    </w:lvl>
    <w:lvl w:ilvl="2" w:tplc="0C09001B" w:tentative="1">
      <w:start w:val="1"/>
      <w:numFmt w:val="lowerRoman"/>
      <w:lvlText w:val="%3."/>
      <w:lvlJc w:val="right"/>
      <w:pPr>
        <w:ind w:left="1848" w:hanging="180"/>
      </w:pPr>
    </w:lvl>
    <w:lvl w:ilvl="3" w:tplc="0C09000F" w:tentative="1">
      <w:start w:val="1"/>
      <w:numFmt w:val="decimal"/>
      <w:lvlText w:val="%4."/>
      <w:lvlJc w:val="left"/>
      <w:pPr>
        <w:ind w:left="2568" w:hanging="360"/>
      </w:pPr>
    </w:lvl>
    <w:lvl w:ilvl="4" w:tplc="0C090019" w:tentative="1">
      <w:start w:val="1"/>
      <w:numFmt w:val="lowerLetter"/>
      <w:lvlText w:val="%5."/>
      <w:lvlJc w:val="left"/>
      <w:pPr>
        <w:ind w:left="3288" w:hanging="360"/>
      </w:pPr>
    </w:lvl>
    <w:lvl w:ilvl="5" w:tplc="0C09001B" w:tentative="1">
      <w:start w:val="1"/>
      <w:numFmt w:val="lowerRoman"/>
      <w:lvlText w:val="%6."/>
      <w:lvlJc w:val="right"/>
      <w:pPr>
        <w:ind w:left="4008" w:hanging="180"/>
      </w:pPr>
    </w:lvl>
    <w:lvl w:ilvl="6" w:tplc="0C09000F" w:tentative="1">
      <w:start w:val="1"/>
      <w:numFmt w:val="decimal"/>
      <w:lvlText w:val="%7."/>
      <w:lvlJc w:val="left"/>
      <w:pPr>
        <w:ind w:left="4728" w:hanging="360"/>
      </w:pPr>
    </w:lvl>
    <w:lvl w:ilvl="7" w:tplc="0C090019" w:tentative="1">
      <w:start w:val="1"/>
      <w:numFmt w:val="lowerLetter"/>
      <w:lvlText w:val="%8."/>
      <w:lvlJc w:val="left"/>
      <w:pPr>
        <w:ind w:left="5448" w:hanging="360"/>
      </w:pPr>
    </w:lvl>
    <w:lvl w:ilvl="8" w:tplc="0C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22E565C7"/>
    <w:multiLevelType w:val="hybridMultilevel"/>
    <w:tmpl w:val="39C0D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45FEB"/>
    <w:multiLevelType w:val="hybridMultilevel"/>
    <w:tmpl w:val="1450C5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46789"/>
    <w:multiLevelType w:val="multilevel"/>
    <w:tmpl w:val="898E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A39E6"/>
    <w:multiLevelType w:val="multilevel"/>
    <w:tmpl w:val="F3C4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534E2"/>
    <w:multiLevelType w:val="hybridMultilevel"/>
    <w:tmpl w:val="F6EC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929323">
    <w:abstractNumId w:val="8"/>
  </w:num>
  <w:num w:numId="2" w16cid:durableId="1913268563">
    <w:abstractNumId w:val="6"/>
  </w:num>
  <w:num w:numId="3" w16cid:durableId="1084451471">
    <w:abstractNumId w:val="5"/>
  </w:num>
  <w:num w:numId="4" w16cid:durableId="42951813">
    <w:abstractNumId w:val="4"/>
  </w:num>
  <w:num w:numId="5" w16cid:durableId="1577856505">
    <w:abstractNumId w:val="7"/>
  </w:num>
  <w:num w:numId="6" w16cid:durableId="2012291947">
    <w:abstractNumId w:val="3"/>
  </w:num>
  <w:num w:numId="7" w16cid:durableId="1967543225">
    <w:abstractNumId w:val="2"/>
  </w:num>
  <w:num w:numId="8" w16cid:durableId="1494373004">
    <w:abstractNumId w:val="1"/>
  </w:num>
  <w:num w:numId="9" w16cid:durableId="1850486029">
    <w:abstractNumId w:val="0"/>
  </w:num>
  <w:num w:numId="10" w16cid:durableId="350572557">
    <w:abstractNumId w:val="16"/>
  </w:num>
  <w:num w:numId="11" w16cid:durableId="902760455">
    <w:abstractNumId w:val="12"/>
  </w:num>
  <w:num w:numId="12" w16cid:durableId="773746708">
    <w:abstractNumId w:val="9"/>
  </w:num>
  <w:num w:numId="13" w16cid:durableId="1367485833">
    <w:abstractNumId w:val="13"/>
  </w:num>
  <w:num w:numId="14" w16cid:durableId="687878175">
    <w:abstractNumId w:val="10"/>
  </w:num>
  <w:num w:numId="15" w16cid:durableId="1863398773">
    <w:abstractNumId w:val="11"/>
  </w:num>
  <w:num w:numId="16" w16cid:durableId="422142115">
    <w:abstractNumId w:val="14"/>
  </w:num>
  <w:num w:numId="17" w16cid:durableId="1658239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DE0"/>
    <w:rsid w:val="000227F5"/>
    <w:rsid w:val="00034616"/>
    <w:rsid w:val="0006063C"/>
    <w:rsid w:val="0015074B"/>
    <w:rsid w:val="001E34F5"/>
    <w:rsid w:val="00213F0C"/>
    <w:rsid w:val="00251DD1"/>
    <w:rsid w:val="0029639D"/>
    <w:rsid w:val="00297207"/>
    <w:rsid w:val="003266D8"/>
    <w:rsid w:val="00326F90"/>
    <w:rsid w:val="00334109"/>
    <w:rsid w:val="003631B4"/>
    <w:rsid w:val="003A7963"/>
    <w:rsid w:val="003D014B"/>
    <w:rsid w:val="003D7BD4"/>
    <w:rsid w:val="004215B8"/>
    <w:rsid w:val="004D33D3"/>
    <w:rsid w:val="00534486"/>
    <w:rsid w:val="00567ECE"/>
    <w:rsid w:val="005E13C4"/>
    <w:rsid w:val="005E3D6B"/>
    <w:rsid w:val="0068143A"/>
    <w:rsid w:val="006822D4"/>
    <w:rsid w:val="006F3F54"/>
    <w:rsid w:val="00710D4B"/>
    <w:rsid w:val="007E67DA"/>
    <w:rsid w:val="00826D2B"/>
    <w:rsid w:val="00833DB9"/>
    <w:rsid w:val="00834E6B"/>
    <w:rsid w:val="00843C58"/>
    <w:rsid w:val="008D3B6D"/>
    <w:rsid w:val="008D7538"/>
    <w:rsid w:val="008F51BB"/>
    <w:rsid w:val="009172D0"/>
    <w:rsid w:val="00926942"/>
    <w:rsid w:val="00965FF6"/>
    <w:rsid w:val="009968A1"/>
    <w:rsid w:val="009F6D4C"/>
    <w:rsid w:val="00A32155"/>
    <w:rsid w:val="00AA1D8D"/>
    <w:rsid w:val="00AD0534"/>
    <w:rsid w:val="00B10FE1"/>
    <w:rsid w:val="00B34077"/>
    <w:rsid w:val="00B47730"/>
    <w:rsid w:val="00B635CB"/>
    <w:rsid w:val="00BA1B2B"/>
    <w:rsid w:val="00BE7D24"/>
    <w:rsid w:val="00C156B5"/>
    <w:rsid w:val="00C32892"/>
    <w:rsid w:val="00CB0664"/>
    <w:rsid w:val="00CB26A4"/>
    <w:rsid w:val="00CE6E43"/>
    <w:rsid w:val="00D9662D"/>
    <w:rsid w:val="00E1092D"/>
    <w:rsid w:val="00E82243"/>
    <w:rsid w:val="00F01C02"/>
    <w:rsid w:val="00F40890"/>
    <w:rsid w:val="00F42938"/>
    <w:rsid w:val="00F971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DBFCD"/>
  <w14:defaultImageDpi w14:val="300"/>
  <w15:docId w15:val="{6BB5A133-953C-8242-9365-28082110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6Colourful">
    <w:name w:val="Grid Table 6 Colorful"/>
    <w:basedOn w:val="TableNormal"/>
    <w:uiPriority w:val="51"/>
    <w:rsid w:val="00710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extlayer--absolute">
    <w:name w:val="textlayer--absolute"/>
    <w:basedOn w:val="DefaultParagraphFont"/>
    <w:rsid w:val="0002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8" ma:contentTypeDescription="Create a new document." ma:contentTypeScope="" ma:versionID="7d8f93612ac31462740f13e237e5cb83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51d075c62b2405d5aaefe377096b94e9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ECC8F-E9F1-4B2B-8831-77315C258065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160C85-F4C5-4EEE-9497-3DE42FAA0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BDFB74-85E9-4FF2-A712-D667A10625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Abbosh</cp:lastModifiedBy>
  <cp:revision>20</cp:revision>
  <dcterms:created xsi:type="dcterms:W3CDTF">2025-07-07T03:51:00Z</dcterms:created>
  <dcterms:modified xsi:type="dcterms:W3CDTF">2025-10-01T10:39:00Z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MediaServiceImageTags">
    <vt:lpwstr/>
  </property>
</Properties>
</file>